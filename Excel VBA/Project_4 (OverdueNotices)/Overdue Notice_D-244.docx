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FDE3C9" w14:textId="77777777" w:rsidR="00980FEC" w:rsidRDefault="0042229C">
      <w:pPr>
        <w:pStyle w:val="Heading1"/>
      </w:pPr>
      <w:r>
        <w:t>Sunrise Residency Society</w:t>
      </w:r>
    </w:p>
    <w:p w14:paraId="1C189E2B" w14:textId="77777777" w:rsidR="00980FEC" w:rsidRDefault="0042229C">
      <w:r>
        <w:t>Sector 12, Palm Avenue, Pune - 411001</w:t>
      </w:r>
    </w:p>
    <w:p w14:paraId="77788CBE" w14:textId="77777777" w:rsidR="00980FEC" w:rsidRDefault="0042229C">
      <w:r>
        <w:t>Phone: 9876543210 • Email: sunrise.residency@gmail.com</w:t>
      </w:r>
    </w:p>
    <w:p w14:paraId="66BC4CE8" w14:textId="77777777" w:rsidR="00980FEC" w:rsidRDefault="0042229C">
      <w:r>
        <w:t>Date: 01-May-2025</w:t>
      </w:r>
    </w:p>
    <w:p w14:paraId="60DF5218" w14:textId="77777777" w:rsidR="00980FEC" w:rsidRDefault="0042229C">
      <w:pPr>
        <w:pStyle w:val="Heading2"/>
      </w:pPr>
      <w:r>
        <w:t>Subject: Overdue Maintenance Charges – Reminder Notice</w:t>
      </w:r>
    </w:p>
    <w:p w14:paraId="725D5F8C" w14:textId="3682B873" w:rsidR="00980FEC" w:rsidRDefault="0042229C">
      <w:r>
        <w:t>To,</w:t>
      </w:r>
      <w:r>
        <w:br/>
        <w:t>Mr./Mrs. Anjali Nair</w:t>
      </w:r>
      <w:r>
        <w:br/>
        <w:t>Flat No.: D-244</w:t>
      </w:r>
    </w:p>
    <w:p w14:paraId="03276F3B" w14:textId="77777777" w:rsidR="00980FEC" w:rsidRDefault="0042229C">
      <w:r>
        <w:t xml:space="preserve">Dear </w:t>
      </w:r>
      <w:r>
        <w:t>Resident,</w:t>
      </w:r>
      <w:r>
        <w:br/>
      </w:r>
      <w:r>
        <w:br/>
        <w:t>Our records indicate that your maintenance payment is overdue. This is a reminder to clear your dues at the earliest to avoid late fees or disruption of services.</w:t>
      </w:r>
    </w:p>
    <w:p w14:paraId="1AE2D72B" w14:textId="77777777" w:rsidR="00980FEC" w:rsidRDefault="0042229C">
      <w:pPr>
        <w:pStyle w:val="Heading3"/>
      </w:pPr>
      <w:r>
        <w:t>Amount Due</w:t>
      </w:r>
    </w:p>
    <w:p w14:paraId="0B6550F6" w14:textId="00B0AED6" w:rsidR="00980FEC" w:rsidRDefault="0042229C">
      <w:r>
        <w:t>Total Outstanding: ₹3897</w:t>
      </w:r>
    </w:p>
    <w:p w14:paraId="48DFAAA9" w14:textId="6C2A2BFF" w:rsidR="00980FEC" w:rsidRDefault="0042229C">
      <w:r>
        <w:t>Due Since: 14-05-2025</w:t>
      </w:r>
    </w:p>
    <w:p w14:paraId="47A2DF33" w14:textId="77777777" w:rsidR="00980FEC" w:rsidRDefault="0042229C">
      <w:pPr>
        <w:pStyle w:val="Heading3"/>
      </w:pPr>
      <w:r>
        <w:t>Payment Instructions</w:t>
      </w:r>
    </w:p>
    <w:p w14:paraId="4E597E25" w14:textId="77777777" w:rsidR="00980FEC" w:rsidRDefault="0042229C">
      <w:r>
        <w:t>Please make the payment to the following account:</w:t>
      </w:r>
      <w:r>
        <w:br/>
      </w:r>
      <w:r>
        <w:br/>
        <w:t>Bank: HDFC Bank</w:t>
      </w:r>
      <w:r>
        <w:br/>
        <w:t>Account Name: Sunrise Residency Society</w:t>
      </w:r>
      <w:r>
        <w:br/>
        <w:t>Account Number: 123456789012</w:t>
      </w:r>
      <w:r>
        <w:br/>
        <w:t>IFSC: HDFC0000456</w:t>
      </w:r>
    </w:p>
    <w:p w14:paraId="5A492A61" w14:textId="77777777" w:rsidR="00980FEC" w:rsidRDefault="0042229C">
      <w:r>
        <w:t>We request you to treat this as urgent. If payment has already been made, kindly share the transaction details with the society office.</w:t>
      </w:r>
      <w:r>
        <w:br/>
      </w:r>
      <w:r>
        <w:br/>
        <w:t>Thank you for your cooperation.</w:t>
      </w:r>
    </w:p>
    <w:p w14:paraId="43EBBC61" w14:textId="77777777" w:rsidR="00980FEC" w:rsidRDefault="0042229C">
      <w:r>
        <w:t>Sincerely,</w:t>
      </w:r>
      <w:r>
        <w:br/>
        <w:t>Mrs. R. Sharma</w:t>
      </w:r>
      <w:r>
        <w:br/>
        <w:t>Secretary, Sunrise Residency Society</w:t>
      </w:r>
    </w:p>
    <w:sectPr w:rsidR="00980FE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98060438">
    <w:abstractNumId w:val="8"/>
  </w:num>
  <w:num w:numId="2" w16cid:durableId="745298620">
    <w:abstractNumId w:val="6"/>
  </w:num>
  <w:num w:numId="3" w16cid:durableId="795177555">
    <w:abstractNumId w:val="5"/>
  </w:num>
  <w:num w:numId="4" w16cid:durableId="885798495">
    <w:abstractNumId w:val="4"/>
  </w:num>
  <w:num w:numId="5" w16cid:durableId="1907569596">
    <w:abstractNumId w:val="7"/>
  </w:num>
  <w:num w:numId="6" w16cid:durableId="1962417143">
    <w:abstractNumId w:val="3"/>
  </w:num>
  <w:num w:numId="7" w16cid:durableId="1144010365">
    <w:abstractNumId w:val="2"/>
  </w:num>
  <w:num w:numId="8" w16cid:durableId="2008440408">
    <w:abstractNumId w:val="1"/>
  </w:num>
  <w:num w:numId="9" w16cid:durableId="511918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2229C"/>
    <w:rsid w:val="00807CB0"/>
    <w:rsid w:val="00980FE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06C3C8"/>
  <w14:defaultImageDpi w14:val="300"/>
  <w15:docId w15:val="{CDD89052-3B86-4495-8C9C-D597DAA78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Kuldeep Kumar Sharma</cp:lastModifiedBy>
  <cp:revision>2</cp:revision>
  <dcterms:created xsi:type="dcterms:W3CDTF">2025-05-02T14:57:00Z</dcterms:created>
  <dcterms:modified xsi:type="dcterms:W3CDTF">2025-05-02T14:57:00Z</dcterms:modified>
  <cp:category/>
</cp:coreProperties>
</file>