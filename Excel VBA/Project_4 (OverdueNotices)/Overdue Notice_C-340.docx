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E732" w14:textId="77777777" w:rsidR="005C0EBB" w:rsidRDefault="00CE4F83">
      <w:pPr>
        <w:pStyle w:val="Heading1"/>
      </w:pPr>
      <w:r>
        <w:t>Sunrise Residency Society</w:t>
      </w:r>
    </w:p>
    <w:p w14:paraId="473D2BA0" w14:textId="77777777" w:rsidR="005C0EBB" w:rsidRDefault="00CE4F83">
      <w:r>
        <w:t>Sector 12, Palm Avenue, Pune - 411001</w:t>
      </w:r>
    </w:p>
    <w:p w14:paraId="10BF7763" w14:textId="77777777" w:rsidR="005C0EBB" w:rsidRDefault="00CE4F83">
      <w:r>
        <w:t>Phone: 9876543210 • Email: sunrise.residency@gmail.com</w:t>
      </w:r>
    </w:p>
    <w:p w14:paraId="1C53D7C6" w14:textId="77777777" w:rsidR="005C0EBB" w:rsidRDefault="00CE4F83">
      <w:r>
        <w:t>Date: 01-May-2025</w:t>
      </w:r>
    </w:p>
    <w:p w14:paraId="5789935B" w14:textId="77777777" w:rsidR="005C0EBB" w:rsidRDefault="00CE4F83">
      <w:pPr>
        <w:pStyle w:val="Heading2"/>
      </w:pPr>
      <w:r>
        <w:t>Subject: Overdue Maintenance Charges – Reminder Notice</w:t>
      </w:r>
    </w:p>
    <w:p w14:paraId="53E6EE63" w14:textId="7C86B80F" w:rsidR="005C0EBB" w:rsidRDefault="00CE4F83">
      <w:r>
        <w:t>To,</w:t>
      </w:r>
      <w:r>
        <w:br/>
        <w:t>Mr./Mrs. Sneha Sharma</w:t>
      </w:r>
      <w:r>
        <w:br/>
        <w:t>Flat No.: C-340</w:t>
      </w:r>
    </w:p>
    <w:p w14:paraId="5D542E1F" w14:textId="77777777" w:rsidR="005C0EBB" w:rsidRDefault="00CE4F83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017A3328" w14:textId="77777777" w:rsidR="005C0EBB" w:rsidRDefault="00CE4F83">
      <w:pPr>
        <w:pStyle w:val="Heading3"/>
      </w:pPr>
      <w:r>
        <w:t>Amount Due</w:t>
      </w:r>
    </w:p>
    <w:p w14:paraId="48093B7B" w14:textId="3574A12E" w:rsidR="005C0EBB" w:rsidRDefault="00CE4F83">
      <w:r>
        <w:t>Total Outstanding: ₹8317</w:t>
      </w:r>
    </w:p>
    <w:p w14:paraId="253BAF22" w14:textId="0EF7A42B" w:rsidR="005C0EBB" w:rsidRDefault="00CE4F83">
      <w:r>
        <w:t>Due Since: 11-05-2025</w:t>
      </w:r>
    </w:p>
    <w:p w14:paraId="7DBA7B4C" w14:textId="77777777" w:rsidR="005C0EBB" w:rsidRDefault="00CE4F83">
      <w:pPr>
        <w:pStyle w:val="Heading3"/>
      </w:pPr>
      <w:r>
        <w:t>Payment Instructions</w:t>
      </w:r>
    </w:p>
    <w:p w14:paraId="76190B8A" w14:textId="77777777" w:rsidR="005C0EBB" w:rsidRDefault="00CE4F83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39DCB3EE" w14:textId="77777777" w:rsidR="005C0EBB" w:rsidRDefault="00CE4F83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62EF829B" w14:textId="77777777" w:rsidR="005C0EBB" w:rsidRDefault="00CE4F83">
      <w:r>
        <w:t>Sincerely,</w:t>
      </w:r>
      <w:r>
        <w:br/>
        <w:t>Mrs. R. Sharma</w:t>
      </w:r>
      <w:r>
        <w:br/>
        <w:t>Secretary, Sunrise Residency Society</w:t>
      </w:r>
    </w:p>
    <w:sectPr w:rsidR="005C0E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1644281">
    <w:abstractNumId w:val="8"/>
  </w:num>
  <w:num w:numId="2" w16cid:durableId="1124544919">
    <w:abstractNumId w:val="6"/>
  </w:num>
  <w:num w:numId="3" w16cid:durableId="625937184">
    <w:abstractNumId w:val="5"/>
  </w:num>
  <w:num w:numId="4" w16cid:durableId="411391058">
    <w:abstractNumId w:val="4"/>
  </w:num>
  <w:num w:numId="5" w16cid:durableId="1686322097">
    <w:abstractNumId w:val="7"/>
  </w:num>
  <w:num w:numId="6" w16cid:durableId="1323968686">
    <w:abstractNumId w:val="3"/>
  </w:num>
  <w:num w:numId="7" w16cid:durableId="1359771584">
    <w:abstractNumId w:val="2"/>
  </w:num>
  <w:num w:numId="8" w16cid:durableId="2070763275">
    <w:abstractNumId w:val="1"/>
  </w:num>
  <w:num w:numId="9" w16cid:durableId="94503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0EBB"/>
    <w:rsid w:val="00807CB0"/>
    <w:rsid w:val="00AA1D8D"/>
    <w:rsid w:val="00B47730"/>
    <w:rsid w:val="00CB0664"/>
    <w:rsid w:val="00CE4F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F6CC3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